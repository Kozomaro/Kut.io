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rPr>
          <w:b w:val="0"/>
          <w:sz w:val="16"/>
          <w:u w:val="none"/>
        </w:rPr>
        <w:t>Sanders wants a Democrat-only infrastructure bill that's larger than $3.5 trillion.</w:t>
      </w:r>
      <w:r>
        <w:rPr>
          <w:b w:val="0"/>
          <w:sz w:val="16"/>
          <w:u w:val="none"/>
        </w:rPr>
        <w:t>"I'm going to fight to make that proposal as robust as it can be," he said outside the White House.</w:t>
      </w:r>
      <w:r>
        <w:rPr>
          <w:b w:val="0"/>
          <w:sz w:val="16"/>
          <w:u w:val="none"/>
        </w:rPr>
        <w:t>Talks are in their early stages, and Insider spoke to several Democrats who weren't ready to commit.</w:t>
      </w:r>
      <w:r>
        <w:rPr>
          <w:b w:val="0"/>
          <w:sz w:val="16"/>
          <w:u w:val="none"/>
        </w:rPr>
        <w:t>See more stories on Insider's business page.</w:t>
      </w:r>
      <w:r>
        <w:rPr>
          <w:b/>
          <w:sz w:val="24"/>
          <w:u w:val="single"/>
        </w:rPr>
        <w:t>Sen. Bernie Sanders on Monday said he's pushing Democrat-only infrastructure package larger than $3.5 trillion, as Senate Democrats kicked off a frenzied legislative period.</w:t>
      </w:r>
      <w:r>
        <w:rPr>
          <w:b w:val="0"/>
          <w:sz w:val="16"/>
          <w:u w:val="none"/>
        </w:rPr>
        <w:t>"I'm going to fight to make that proposal as robust as it can be," Sanders told reporters outside the White House after an afternoon meeting with President Joe Biden.</w:t>
      </w:r>
      <w:r>
        <w:rPr>
          <w:b/>
          <w:sz w:val="24"/>
          <w:u w:val="single"/>
        </w:rPr>
        <w:t>He's pushed for $6 trillion in new spending and shot down a $3.5 trillion price tag that has been floated.</w:t>
      </w:r>
      <w:r>
        <w:rPr>
          <w:b w:val="0"/>
          <w:sz w:val="16"/>
          <w:u w:val="none"/>
        </w:rPr>
        <w:t>The price tag was pitched by Sen. Mark Warner of Virginia, according to two people familiar with the talks.</w:t>
      </w:r>
      <w:r>
        <w:rPr>
          <w:b w:val="0"/>
          <w:sz w:val="16"/>
          <w:u w:val="none"/>
        </w:rPr>
        <w:t>Both were granted anonymity because they weren't authorized to speak about the negotiations.</w:t>
      </w:r>
      <w:r>
        <w:rPr>
          <w:b w:val="0"/>
          <w:sz w:val="16"/>
          <w:u w:val="none"/>
        </w:rPr>
        <w:t>Sanders also said the legislation was a way to show average Americans that the government was capable of improving their lives.</w:t>
      </w:r>
      <w:r>
        <w:rPr>
          <w:b w:val="0"/>
          <w:sz w:val="16"/>
          <w:u w:val="none"/>
        </w:rPr>
        <w:t>"We want to see a reconciliation bill which shows the working families of this country that government can and must work for them," Sanders said, referring to the legislative pathway Democrats will use to approve a bill with only a simple majority, skirting Republicans.</w:t>
      </w:r>
      <w:r>
        <w:rPr>
          <w:b w:val="0"/>
          <w:sz w:val="16"/>
          <w:u w:val="none"/>
        </w:rPr>
        <w:t>He added that the package Democrats are drafting could be among the most transformative since the New Deal era.</w:t>
      </w:r>
      <w:r>
        <w:rPr>
          <w:b w:val="0"/>
          <w:sz w:val="16"/>
          <w:u w:val="none"/>
        </w:rPr>
        <w:t>"What we are trying to do is transformative," he said.</w:t>
      </w:r>
      <w:r>
        <w:rPr>
          <w:b w:val="0"/>
          <w:sz w:val="16"/>
          <w:u w:val="none"/>
        </w:rPr>
        <w:t>'The legislation that the president and I are supporting will go further to improve the lives of working people than any legislation since the 1930s."</w:t>
      </w:r>
      <w:r>
        <w:rPr>
          <w:b/>
          <w:sz w:val="24"/>
          <w:u w:val="single"/>
        </w:rPr>
        <w:t>It comes as Sanders starts deploying a substantial amount of influence as chair of the Senate Budget Committee over the reconciliation process.</w:t>
      </w:r>
      <w:r>
        <w:rPr>
          <w:b w:val="0"/>
          <w:sz w:val="16"/>
          <w:u w:val="none"/>
        </w:rPr>
        <w:t>The Vermont senator has a big role shaping the size and scope of Biden's tax-and-spending plans, and his committee is tasked with writing instructions on federal spending and taxes to other Congressional committees.</w:t>
      </w:r>
      <w:r>
        <w:rPr>
          <w:b/>
          <w:sz w:val="24"/>
          <w:u w:val="single"/>
        </w:rPr>
        <w:t>Over the weekend, Sanders told The New York Times he's pressing for a party-line infrastructure package topping $3 trillion that includes housing, climate, childcare, and paid leave among other new initiatives.</w:t>
      </w:r>
      <w:r>
        <w:rPr>
          <w:b w:val="0"/>
          <w:sz w:val="16"/>
          <w:u w:val="none"/>
        </w:rPr>
        <w:t>That could set up a clash with moderate Senate Democrats like Warner and Joe Manchin of West Virginia who favor a slimmer party-line bill.</w:t>
      </w:r>
      <w:r>
        <w:rPr>
          <w:b w:val="0"/>
          <w:sz w:val="16"/>
          <w:u w:val="none"/>
        </w:rPr>
        <w:t>Manchin has expressed support in the past for a $2 trillion party-line bill that's fully paid for.</w:t>
      </w:r>
      <w:r>
        <w:rPr>
          <w:b/>
          <w:sz w:val="24"/>
          <w:u w:val="single"/>
        </w:rPr>
        <w:t>Given talks appear to be in their early stages, several Senate Democrats said they weren't ready to back Sanders' large price tag.</w:t>
      </w:r>
      <w:r>
        <w:rPr>
          <w:b w:val="0"/>
          <w:sz w:val="16"/>
          <w:u w:val="none"/>
        </w:rPr>
        <w:t>They are racing to kick off the reconciliation process within the month, but a final bill wouldn't be passed until sometime in the fall.</w:t>
      </w:r>
      <w:r>
        <w:rPr>
          <w:b w:val="0"/>
          <w:sz w:val="16"/>
          <w:u w:val="none"/>
        </w:rPr>
        <w:t>Sen. Ron Wyden of Oregon, chair of the Senate Finance Committee, deflected when asked if he could support a package of that size.</w:t>
      </w:r>
      <w:r>
        <w:rPr>
          <w:b w:val="0"/>
          <w:sz w:val="16"/>
          <w:u w:val="none"/>
        </w:rPr>
        <w:t>The panel is in charge of drafting the tax components that generate revenue for eventual infrastructure legislation.</w:t>
      </w:r>
      <w:r>
        <w:rPr>
          <w:b w:val="0"/>
          <w:sz w:val="16"/>
          <w:u w:val="none"/>
        </w:rPr>
        <w:t>"My colleagues and I have been talking all through the break," Wyden told Insider, referring to the two-week July 4 recess.</w:t>
      </w:r>
      <w:r>
        <w:rPr>
          <w:b w:val="0"/>
          <w:sz w:val="16"/>
          <w:u w:val="none"/>
        </w:rPr>
        <w:t>"We're going to do some more talking."</w:t>
      </w:r>
      <w:r>
        <w:rPr>
          <w:b w:val="0"/>
          <w:sz w:val="16"/>
          <w:u w:val="none"/>
        </w:rPr>
        <w:t>Other Democrats also weren't ready to throw their support behind the hefty price tag pitched by Sanders.</w:t>
      </w:r>
      <w:r>
        <w:rPr>
          <w:b/>
          <w:sz w:val="24"/>
          <w:u w:val="single"/>
        </w:rPr>
        <w:t>"Depends on what it's spent for and how it's paid for," Sen. Jon Tester of Montana, a member of the bipartisan group that struck a $1 trillion bipartisan deal with Senate Republicans, told Insider.</w:t>
      </w:r>
      <w:r>
        <w:rPr>
          <w:b w:val="0"/>
          <w:sz w:val="16"/>
          <w:u w:val="none"/>
        </w:rPr>
        <w:t>Sen. Chris Coons of Delaware, a key Biden ally, demurred as well.</w:t>
      </w:r>
      <w:r>
        <w:rPr>
          <w:b w:val="0"/>
          <w:sz w:val="16"/>
          <w:u w:val="none"/>
        </w:rPr>
        <w:t>"I'm very focused on getting to text on the infrastructure bill,' he said.</w:t>
      </w:r>
      <w:r>
        <w:rPr>
          <w:b w:val="0"/>
          <w:sz w:val="16"/>
          <w:u w:val="none"/>
        </w:rPr>
        <w:t>"What matters more than the price tag to me is the contents and the details."</w:t>
      </w:r>
      <w:r>
        <w:rPr>
          <w:b w:val="0"/>
          <w:sz w:val="16"/>
          <w:u w:val="none"/>
        </w:rPr>
        <w:t>"To me, it's much more important to try to determine what's in the package than to start at a topline and work backwards," Sen. Angus King of Maine, an independent who caucuses with Democrats, said in an interview.</w:t>
      </w:r>
      <w:r>
        <w:rPr>
          <w:b w:val="0"/>
          <w:sz w:val="16"/>
          <w:u w:val="none"/>
        </w:rPr>
        <w:t>"I'd rather say these are the things the country needs and that's the way I'm going to approach it."</w:t>
      </w:r>
      <w:r>
        <w:rPr>
          <w:b w:val="0"/>
          <w:sz w:val="16"/>
          <w:u w:val="none"/>
        </w:rPr>
        <w:t>Democrats hold a 50-50 Senate that relies on a tie-breaking vote from Vice President Kamala Harris.</w:t>
      </w:r>
      <w:r>
        <w:rPr>
          <w:b/>
          <w:sz w:val="24"/>
          <w:u w:val="single"/>
        </w:rPr>
        <w:t>Every Senate Democrat must be onboard the party-line bill or else the effort collapses.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