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560E2" w14:textId="77777777" w:rsidR="00BF3126" w:rsidRPr="00545406" w:rsidRDefault="006A43E6" w:rsidP="0018508F">
      <w:pPr>
        <w:pStyle w:val="Heading4"/>
        <w:rPr>
          <w:sz w:val="32"/>
          <w:szCs w:val="28"/>
        </w:rPr>
      </w:pPr>
      <w:r>
        <w:rPr>
          <w:sz w:val="32"/>
          <w:szCs w:val="28"/>
        </w:rPr>
        <w:t>Over the weekend, Sanders told The New York Times he's pressing for a party-line infrastructure package topping $3 trillion that includes housing, climate, childcare, and paid leave among other new initiatives.</w:t>
      </w:r>
    </w:p>
    <w:p w14:paraId="69CFF637" w14:textId="47A3C13B" w:rsidR="005F1C2E" w:rsidRPr="00545406" w:rsidRDefault="00BF3126" w:rsidP="00545406">
      <w:pPr>
        <w:rPr>
          <w:sz w:val="16"/>
          <w:szCs w:val="16"/>
        </w:rPr>
      </w:pPr>
      <w:r>
        <w:rPr>
          <w:rStyle w:val="Style13ptBold"/>
          <w:sz w:val="25"/>
          <w:szCs w:val="25"/>
        </w:rPr>
        <w:t>ZeballosRoig</w:t>
      </w:r>
      <w:r w:rsidR="008C3765" w:rsidRPr="006C07A4">
        <w:rPr>
          <w:rStyle w:val="Style13ptBold"/>
          <w:sz w:val="25"/>
          <w:szCs w:val="25"/>
        </w:rPr>
        <w:t>,</w:t>
      </w:r>
      <w:r w:rsidR="0087000D">
        <w:rPr>
          <w:rStyle w:val="Style13ptBold"/>
          <w:sz w:val="25"/>
          <w:szCs w:val="25"/>
        </w:rPr>
        <w:t xml:space="preserve"> </w:t>
      </w:r>
      <w:r>
        <w:rPr>
          <w:rStyle w:val="Style13ptBold"/>
          <w:sz w:val="25"/>
          <w:szCs w:val="25"/>
        </w:rPr>
        <w:t>21</w:t>
      </w:r>
      <w:r w:rsidR="008C3765" w:rsidRPr="008C3765">
        <w:rPr>
          <w:rStyle w:val="Style13ptBold"/>
          <w:sz w:val="18"/>
          <w:szCs w:val="14"/>
        </w:rPr>
        <w:t xml:space="preserve">, </w:t>
      </w:r>
      <w:r>
        <w:rPr>
          <w:sz w:val="16"/>
          <w:szCs w:val="16"/>
        </w:rPr>
        <w:t>Joseph Zeballos-Roig</w:t>
      </w:r>
      <w:r w:rsidR="008C3765" w:rsidRPr="008C3765">
        <w:rPr>
          <w:sz w:val="16"/>
          <w:szCs w:val="16"/>
        </w:rPr>
        <w:t xml:space="preserve">, </w:t>
      </w:r>
      <w:r>
        <w:rPr>
          <w:sz w:val="16"/>
          <w:szCs w:val="16"/>
        </w:rPr>
        <w:t>Bernie Sanders says he wants over $3.5 trillion for a Democrat-only infrastructure package. Senate Democrats aren't ready to commit.</w:t>
      </w:r>
      <w:r w:rsidR="008C3765" w:rsidRPr="008C3765">
        <w:rPr>
          <w:sz w:val="16"/>
          <w:szCs w:val="16"/>
        </w:rPr>
        <w:t xml:space="preserve">, </w:t>
      </w:r>
      <w:r>
        <w:rPr>
          <w:sz w:val="16"/>
          <w:szCs w:val="16"/>
        </w:rPr>
        <w:t>Businessinsider</w:t>
      </w:r>
      <w:r w:rsidR="008C3765" w:rsidRPr="008C3765">
        <w:rPr>
          <w:sz w:val="16"/>
          <w:szCs w:val="16"/>
        </w:rPr>
        <w:t xml:space="preserve">, </w:t>
      </w:r>
      <w:r>
        <w:rPr>
          <w:sz w:val="16"/>
          <w:szCs w:val="16"/>
        </w:rPr>
        <w:t>Last assessed 2021</w:t>
      </w:r>
      <w:r w:rsidR="008C3765" w:rsidRPr="008C3765">
        <w:rPr>
          <w:sz w:val="16"/>
          <w:szCs w:val="16"/>
        </w:rPr>
        <w:t>,</w:t>
      </w:r>
      <w:r w:rsidR="0087000D">
        <w:rPr>
          <w:sz w:val="16"/>
          <w:szCs w:val="16"/>
        </w:rPr>
        <w:t>[</w:t>
      </w:r>
      <w:r w:rsidR="008C3765" w:rsidRPr="008C3765">
        <w:rPr>
          <w:sz w:val="16"/>
          <w:szCs w:val="16"/>
        </w:rPr>
        <w:t xml:space="preserve"> </w:t>
      </w:r>
      <w:r>
        <w:rPr>
          <w:sz w:val="16"/>
          <w:szCs w:val="16"/>
        </w:rPr>
        <w:t>https://www.businessinsider.com/bernie-sanders-infrastructure-plan-price-tag-reconciliation-congress-2021-7</w:t>
      </w:r>
      <w:r w:rsidR="0087000D">
        <w:rPr>
          <w:sz w:val="16"/>
          <w:szCs w:val="16"/>
        </w:rPr>
        <w:t>] Kut.io</w:t>
      </w:r>
    </w:p>
    <w:sectPr w:rsidR="005F1C2E" w:rsidRPr="00545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displayBackgroundShape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1612589553216"/>
    <w:docVar w:name="VerbatimVersion" w:val="5.1"/>
  </w:docVars>
  <w:rsids>
    <w:rsidRoot w:val="008C3765"/>
    <w:rsid w:val="000139A3"/>
    <w:rsid w:val="000551AC"/>
    <w:rsid w:val="000B7FF6"/>
    <w:rsid w:val="00100833"/>
    <w:rsid w:val="00104529"/>
    <w:rsid w:val="00105942"/>
    <w:rsid w:val="00107396"/>
    <w:rsid w:val="00144A4C"/>
    <w:rsid w:val="00176AB0"/>
    <w:rsid w:val="00177B7D"/>
    <w:rsid w:val="0018322D"/>
    <w:rsid w:val="0018508F"/>
    <w:rsid w:val="001B5776"/>
    <w:rsid w:val="001E527A"/>
    <w:rsid w:val="001F78CE"/>
    <w:rsid w:val="00251FC7"/>
    <w:rsid w:val="002855A7"/>
    <w:rsid w:val="002B146A"/>
    <w:rsid w:val="002B5E17"/>
    <w:rsid w:val="00315690"/>
    <w:rsid w:val="00316B75"/>
    <w:rsid w:val="00325646"/>
    <w:rsid w:val="003460F2"/>
    <w:rsid w:val="00363122"/>
    <w:rsid w:val="0038158C"/>
    <w:rsid w:val="003902BA"/>
    <w:rsid w:val="003A09E2"/>
    <w:rsid w:val="00407037"/>
    <w:rsid w:val="00454128"/>
    <w:rsid w:val="004605D6"/>
    <w:rsid w:val="004C60E8"/>
    <w:rsid w:val="004E3579"/>
    <w:rsid w:val="004E728B"/>
    <w:rsid w:val="004F39E0"/>
    <w:rsid w:val="00537BD5"/>
    <w:rsid w:val="00545406"/>
    <w:rsid w:val="0057268A"/>
    <w:rsid w:val="005D2912"/>
    <w:rsid w:val="005F1C2E"/>
    <w:rsid w:val="006065BD"/>
    <w:rsid w:val="00645FA9"/>
    <w:rsid w:val="00647866"/>
    <w:rsid w:val="00665003"/>
    <w:rsid w:val="006A2AD0"/>
    <w:rsid w:val="006A43E6"/>
    <w:rsid w:val="006C07A4"/>
    <w:rsid w:val="006C2375"/>
    <w:rsid w:val="006D4ECC"/>
    <w:rsid w:val="00722258"/>
    <w:rsid w:val="007243E5"/>
    <w:rsid w:val="00766EA0"/>
    <w:rsid w:val="007A2226"/>
    <w:rsid w:val="007F5B66"/>
    <w:rsid w:val="00823A1C"/>
    <w:rsid w:val="00845B9D"/>
    <w:rsid w:val="00860984"/>
    <w:rsid w:val="0087000D"/>
    <w:rsid w:val="008B3ECB"/>
    <w:rsid w:val="008B4E85"/>
    <w:rsid w:val="008C1B2E"/>
    <w:rsid w:val="008C3765"/>
    <w:rsid w:val="0091627E"/>
    <w:rsid w:val="00956FB4"/>
    <w:rsid w:val="0097032B"/>
    <w:rsid w:val="00991B35"/>
    <w:rsid w:val="009D2EAD"/>
    <w:rsid w:val="009D54B2"/>
    <w:rsid w:val="009E1922"/>
    <w:rsid w:val="009F7ED2"/>
    <w:rsid w:val="00A93661"/>
    <w:rsid w:val="00A95652"/>
    <w:rsid w:val="00AC0AB8"/>
    <w:rsid w:val="00B33C6D"/>
    <w:rsid w:val="00B4508F"/>
    <w:rsid w:val="00B55AD5"/>
    <w:rsid w:val="00B8057C"/>
    <w:rsid w:val="00BD6238"/>
    <w:rsid w:val="00BF3126"/>
    <w:rsid w:val="00BF593B"/>
    <w:rsid w:val="00BF773A"/>
    <w:rsid w:val="00BF7E81"/>
    <w:rsid w:val="00C13773"/>
    <w:rsid w:val="00C17CC8"/>
    <w:rsid w:val="00C83417"/>
    <w:rsid w:val="00C9604F"/>
    <w:rsid w:val="00CA19AA"/>
    <w:rsid w:val="00CC5298"/>
    <w:rsid w:val="00CD736E"/>
    <w:rsid w:val="00CD798D"/>
    <w:rsid w:val="00CE161E"/>
    <w:rsid w:val="00CF59A8"/>
    <w:rsid w:val="00D325A9"/>
    <w:rsid w:val="00D36A8A"/>
    <w:rsid w:val="00D61409"/>
    <w:rsid w:val="00D6691E"/>
    <w:rsid w:val="00D71170"/>
    <w:rsid w:val="00D94D2B"/>
    <w:rsid w:val="00DA1C92"/>
    <w:rsid w:val="00DA25D4"/>
    <w:rsid w:val="00DA6538"/>
    <w:rsid w:val="00E15E75"/>
    <w:rsid w:val="00E5262C"/>
    <w:rsid w:val="00EC7DC4"/>
    <w:rsid w:val="00ED30CF"/>
    <w:rsid w:val="00F176EF"/>
    <w:rsid w:val="00F45E10"/>
    <w:rsid w:val="00F6364A"/>
    <w:rsid w:val="00F9113A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441C"/>
  <w15:chartTrackingRefBased/>
  <w15:docId w15:val="{47F05498-6318-4C3D-88E5-684FEB1E9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87000D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87000D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87000D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87000D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87000D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87000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7000D"/>
  </w:style>
  <w:style w:type="character" w:customStyle="1" w:styleId="Heading1Char">
    <w:name w:val="Heading 1 Char"/>
    <w:aliases w:val="Pocket Char"/>
    <w:basedOn w:val="DefaultParagraphFont"/>
    <w:link w:val="Heading1"/>
    <w:rsid w:val="0087000D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87000D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87000D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87000D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87000D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87000D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87000D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87000D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7000D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oz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735DD-8199-4E6E-8C76-1621369AF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105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Ozomaro</dc:creator>
  <cp:keywords>5.1.1</cp:keywords>
  <dc:description/>
  <cp:lastModifiedBy>kevin ozomaro</cp:lastModifiedBy>
  <cp:revision>12</cp:revision>
  <dcterms:created xsi:type="dcterms:W3CDTF">2021-07-08T19:38:00Z</dcterms:created>
  <dcterms:modified xsi:type="dcterms:W3CDTF">2021-07-14T03:55:00Z</dcterms:modified>
</cp:coreProperties>
</file>